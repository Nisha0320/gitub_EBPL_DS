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40" w:lineRule="exact" w:before="0" w:after="0"/>
        <w:ind w:left="460" w:right="331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import pandas as pd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import numpy as np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from sklearn.feature_extraction.text import TfidfVectorizer </w:t>
      </w:r>
      <w:r>
        <w:rPr>
          <w:spacing w:val="-10"/>
          <w:rFonts w:ascii="Roboto" w:hAnsi="Roboto" w:eastAsia="Roboto"/>
          <w:color w:val="000000"/>
          <w:sz w:val="24"/>
        </w:rPr>
        <w:t xml:space="preserve">from sklearn.model_selection import train_test_split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from sklearn.linear_model import LogisticRegression </w:t>
      </w:r>
      <w:r>
        <w:rPr>
          <w:spacing w:val="-10"/>
          <w:rFonts w:ascii="Roboto" w:hAnsi="Roboto" w:eastAsia="Roboto"/>
          <w:color w:val="000000"/>
          <w:sz w:val="24"/>
        </w:rPr>
        <w:t xml:space="preserve">from sklearn.metrics import accuracy_score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from flask import Flask, request, jsonify</w:t>
      </w:r>
    </w:p>
    <w:p>
      <w:pPr>
        <w:autoSpaceDN w:val="0"/>
        <w:autoSpaceDE w:val="0"/>
        <w:widowControl/>
        <w:spacing w:line="466" w:lineRule="exact" w:before="464" w:after="0"/>
        <w:ind w:left="460" w:right="259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1. Data Collection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data = pd.read_csv('news.csv') # Replace with your dataset path</w:t>
      </w:r>
    </w:p>
    <w:p>
      <w:pPr>
        <w:autoSpaceDN w:val="0"/>
        <w:autoSpaceDE w:val="0"/>
        <w:widowControl/>
        <w:spacing w:line="464" w:lineRule="exact" w:before="464" w:after="0"/>
        <w:ind w:left="460" w:right="590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2. Data Preprocessing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data = data.dropna()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data['text'] = data['text'].str.lower()</w:t>
      </w:r>
    </w:p>
    <w:p>
      <w:pPr>
        <w:autoSpaceDN w:val="0"/>
        <w:autoSpaceDE w:val="0"/>
        <w:widowControl/>
        <w:spacing w:line="464" w:lineRule="exact" w:before="466" w:after="0"/>
        <w:ind w:left="460" w:right="561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3. EDA (Exploratory Data Analysis)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print(data['label'].value_counts())</w:t>
      </w:r>
    </w:p>
    <w:p>
      <w:pPr>
        <w:autoSpaceDN w:val="0"/>
        <w:autoSpaceDE w:val="0"/>
        <w:widowControl/>
        <w:spacing w:line="464" w:lineRule="exact" w:before="466" w:after="0"/>
        <w:ind w:left="460" w:right="734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4. Model Training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X = data['text']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y = data['label']</w:t>
      </w:r>
    </w:p>
    <w:p>
      <w:pPr>
        <w:autoSpaceDN w:val="0"/>
        <w:autoSpaceDE w:val="0"/>
        <w:widowControl/>
        <w:spacing w:line="466" w:lineRule="exact" w:before="464" w:after="0"/>
        <w:ind w:left="460" w:right="518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vectorizer = TfidfVectorizer()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X_vectorized = vectorizer.fit_transform(X)</w:t>
      </w:r>
    </w:p>
    <w:p>
      <w:pPr>
        <w:autoSpaceDN w:val="0"/>
        <w:autoSpaceDE w:val="0"/>
        <w:widowControl/>
        <w:spacing w:line="414" w:lineRule="exact" w:before="516" w:after="0"/>
        <w:ind w:left="460" w:right="144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X_train, X_test, y_train, y_test = train_test_split(X_vectorized, y, test_size=0.2, </w:t>
      </w:r>
      <w:r>
        <w:rPr>
          <w:spacing w:val="-10"/>
          <w:rFonts w:ascii="Roboto" w:hAnsi="Roboto" w:eastAsia="Roboto"/>
          <w:color w:val="000000"/>
          <w:sz w:val="24"/>
        </w:rPr>
        <w:t xml:space="preserve">random_state=42)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model = LogisticRegression()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model.fit(X_train, y_train)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77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8" w:lineRule="exact" w:before="0" w:after="0"/>
        <w:ind w:left="460" w:right="432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5. Model Evaluation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y_pred = model.predict(X_test)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print("Accuracy:", accuracy_score(y_test, y_pred))</w:t>
      </w:r>
    </w:p>
    <w:p>
      <w:pPr>
        <w:autoSpaceDN w:val="0"/>
        <w:autoSpaceDE w:val="0"/>
        <w:widowControl/>
        <w:spacing w:line="466" w:lineRule="exact" w:before="464" w:after="0"/>
        <w:ind w:left="460" w:right="4608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6. Fake News Detection Interface (Flask API)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app = Flask(__name__)</w:t>
      </w:r>
    </w:p>
    <w:p>
      <w:pPr>
        <w:autoSpaceDN w:val="0"/>
        <w:tabs>
          <w:tab w:pos="700" w:val="left"/>
        </w:tabs>
        <w:autoSpaceDE w:val="0"/>
        <w:widowControl/>
        <w:spacing w:line="464" w:lineRule="exact" w:before="466" w:after="0"/>
        <w:ind w:left="460" w:right="446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@app.route('/predict', methods=['POST'])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def predict():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text = request.json['text']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vectorized_text = vectorizer.transform([text])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prediction = model.predict(vectorized_text)[0]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return jsonify({'prediction': prediction})</w:t>
      </w:r>
    </w:p>
    <w:p>
      <w:pPr>
        <w:autoSpaceDN w:val="0"/>
        <w:autoSpaceDE w:val="0"/>
        <w:widowControl/>
        <w:spacing w:line="466" w:lineRule="exact" w:before="464" w:after="0"/>
        <w:ind w:left="432" w:right="6768" w:firstLine="0"/>
        <w:jc w:val="center"/>
      </w:pPr>
      <w:r>
        <w:rPr>
          <w:spacing w:val="-10"/>
          <w:rFonts w:ascii="Roboto" w:hAnsi="Roboto" w:eastAsia="Roboto"/>
          <w:color w:val="000000"/>
          <w:sz w:val="24"/>
        </w:rPr>
        <w:t xml:space="preserve">if __name__ == '__main__':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app.run(debug=True)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666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5" w:h="16830"/>
      <w:pgMar w:top="490" w:right="956" w:bottom="100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