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959" cy="106834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3959" cy="106834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# fake_news_detection.py</w:t>
      </w:r>
    </w:p>
    <w:p>
      <w:pPr>
        <w:autoSpaceDN w:val="0"/>
        <w:autoSpaceDE w:val="0"/>
        <w:widowControl/>
        <w:spacing w:line="284" w:lineRule="exact" w:before="286" w:after="0"/>
        <w:ind w:left="0" w:right="244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import pandas as pd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import numpy as np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import string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import nltk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sklearn.model_selection import train_test_split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sklearn.feature_extraction.text import TfidfVectorizer </w:t>
      </w:r>
      <w:r>
        <w:rPr>
          <w:spacing w:val="-10"/>
          <w:rFonts w:ascii="Roboto" w:hAnsi="Roboto" w:eastAsia="Roboto"/>
          <w:color w:val="000000"/>
          <w:sz w:val="24"/>
        </w:rPr>
        <w:t xml:space="preserve">from sklearn.linear_model import PassiveAggressiveClassifier </w:t>
      </w:r>
      <w:r>
        <w:rPr>
          <w:spacing w:val="-10"/>
          <w:rFonts w:ascii="Roboto" w:hAnsi="Roboto" w:eastAsia="Roboto"/>
          <w:color w:val="000000"/>
          <w:sz w:val="24"/>
        </w:rPr>
        <w:t>from sklearn.metrics import accuracy_score, confusion_matrix</w:t>
      </w:r>
    </w:p>
    <w:p>
      <w:pPr>
        <w:autoSpaceDN w:val="0"/>
        <w:autoSpaceDE w:val="0"/>
        <w:widowControl/>
        <w:spacing w:line="284" w:lineRule="exact" w:before="272" w:after="0"/>
        <w:ind w:left="0" w:right="532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nltk.download('stopwords')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from nltk.corpus import stopwords</w:t>
      </w:r>
    </w:p>
    <w:p>
      <w:pPr>
        <w:autoSpaceDN w:val="0"/>
        <w:autoSpaceDE w:val="0"/>
        <w:widowControl/>
        <w:spacing w:line="284" w:lineRule="exact" w:before="272" w:after="0"/>
        <w:ind w:left="0" w:right="273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Load dataset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df = pd.read_csv("fake_news.csv") # Update path if needed </w:t>
      </w:r>
      <w:r>
        <w:rPr>
          <w:spacing w:val="-10"/>
          <w:rFonts w:ascii="Roboto" w:hAnsi="Roboto" w:eastAsia="Roboto"/>
          <w:color w:val="000000"/>
          <w:sz w:val="24"/>
        </w:rPr>
        <w:t>df = df[['text', 'label']] # Ensure only relevant columns</w:t>
      </w:r>
    </w:p>
    <w:p>
      <w:pPr>
        <w:autoSpaceDN w:val="0"/>
        <w:tabs>
          <w:tab w:pos="692" w:val="left"/>
          <w:tab w:pos="1680" w:val="left"/>
        </w:tabs>
        <w:autoSpaceDE w:val="0"/>
        <w:widowControl/>
        <w:spacing w:line="284" w:lineRule="exact" w:before="286" w:after="0"/>
        <w:ind w:left="0" w:right="201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Preprocessing function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def clean_text(text):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text = text.lower()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text = ''.join([ch for ch in text if ch not in string.punctuation])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words = text.split()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stop_words = stopwords.words('english')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filtered_words = [word for word in words if word not in </w:t>
      </w:r>
      <w:r>
        <w:rPr>
          <w:spacing w:val="-10"/>
          <w:rFonts w:ascii="Roboto" w:hAnsi="Roboto" w:eastAsia="Roboto"/>
          <w:color w:val="000000"/>
          <w:sz w:val="24"/>
        </w:rPr>
        <w:t xml:space="preserve">stop_words]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return ' '.join(filtered_words)</w:t>
      </w:r>
    </w:p>
    <w:p>
      <w:pPr>
        <w:autoSpaceDN w:val="0"/>
        <w:autoSpaceDE w:val="0"/>
        <w:widowControl/>
        <w:spacing w:line="284" w:lineRule="exact" w:before="272" w:after="0"/>
        <w:ind w:left="0" w:right="403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Apply cleaning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df['text'] = df['text'].astype(str).apply(clean_text)</w:t>
      </w:r>
    </w:p>
    <w:p>
      <w:pPr>
        <w:autoSpaceDN w:val="0"/>
        <w:autoSpaceDE w:val="0"/>
        <w:widowControl/>
        <w:spacing w:line="284" w:lineRule="exact" w:before="272" w:after="0"/>
        <w:ind w:left="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Split data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X_train, X_test, y_train, y_test = train_test_split(df['text'], df['label'], test_size=0.2, </w:t>
      </w:r>
      <w:r>
        <w:rPr>
          <w:spacing w:val="-10"/>
          <w:rFonts w:ascii="Roboto" w:hAnsi="Roboto" w:eastAsia="Roboto"/>
          <w:color w:val="000000"/>
          <w:sz w:val="24"/>
        </w:rPr>
        <w:t>random_state=7)</w:t>
      </w:r>
    </w:p>
    <w:p>
      <w:pPr>
        <w:autoSpaceDN w:val="0"/>
        <w:autoSpaceDE w:val="0"/>
        <w:widowControl/>
        <w:spacing w:line="284" w:lineRule="exact" w:before="284" w:after="0"/>
        <w:ind w:left="0" w:right="475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Vectorize text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vectorizer = TfidfVectorizer(max_df=0.7)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tfidf_train =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vectorizer.fit_transform(X_train)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tfidf_test = vectorizer.transform(X_test)</w:t>
      </w:r>
    </w:p>
    <w:p>
      <w:pPr>
        <w:autoSpaceDN w:val="0"/>
        <w:autoSpaceDE w:val="0"/>
        <w:widowControl/>
        <w:spacing w:line="284" w:lineRule="exact" w:before="268" w:after="0"/>
        <w:ind w:left="0" w:right="360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Train model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model = PassiveAggressiveClassifier(max_iter=50) </w:t>
      </w:r>
      <w:r>
        <w:rPr>
          <w:spacing w:val="-10"/>
          <w:rFonts w:ascii="Roboto" w:hAnsi="Roboto" w:eastAsia="Roboto"/>
          <w:color w:val="000000"/>
          <w:sz w:val="24"/>
        </w:rPr>
        <w:t>model.fit(tfidf_train, y_train)</w:t>
      </w:r>
    </w:p>
    <w:p>
      <w:pPr>
        <w:autoSpaceDN w:val="0"/>
        <w:autoSpaceDE w:val="0"/>
        <w:widowControl/>
        <w:spacing w:line="284" w:lineRule="exact" w:before="272" w:after="0"/>
        <w:ind w:left="0" w:right="403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# Predict and evaluate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y_pred = model.predict(tfidf_test)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score = accuracy_score(y_test, y_pred)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conf_matrix = confusion_matrix(y_test, y_pred)</w:t>
      </w:r>
    </w:p>
    <w:p>
      <w:pPr>
        <w:sectPr>
          <w:pgSz w:w="11895" w:h="16830"/>
          <w:pgMar w:top="720" w:right="1440" w:bottom="180" w:left="14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959" cy="10683456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959" cy="106834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518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print(f"Accuracy: {score * 100:.2f}%")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print("Confusion Matrix:")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print(conf_matrix)</w:t>
      </w:r>
    </w:p>
    <w:sectPr w:rsidR="00FC693F" w:rsidRPr="0006063C" w:rsidSect="00034616">
      <w:pgSz w:w="11895" w:h="16830"/>
      <w:pgMar w:top="720" w:right="1440" w:bottom="1440" w:left="14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